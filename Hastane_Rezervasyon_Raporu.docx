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3ED9D" w14:textId="04720045" w:rsidR="00917DD4" w:rsidRDefault="00000000">
      <w:pPr>
        <w:pStyle w:val="Sarlavha1"/>
      </w:pPr>
      <w:proofErr w:type="spellStart"/>
      <w:r>
        <w:t>Hastane</w:t>
      </w:r>
      <w:proofErr w:type="spellEnd"/>
      <w:r>
        <w:t xml:space="preserve"> </w:t>
      </w:r>
      <w:proofErr w:type="spellStart"/>
      <w:r>
        <w:t>Rezervasyon</w:t>
      </w:r>
      <w:proofErr w:type="spellEnd"/>
      <w:r>
        <w:t xml:space="preserve"> </w:t>
      </w:r>
      <w:proofErr w:type="spellStart"/>
      <w:r>
        <w:t>Sistemi</w:t>
      </w:r>
      <w:proofErr w:type="spellEnd"/>
    </w:p>
    <w:p w14:paraId="2CFF614D" w14:textId="77777777" w:rsidR="00917DD4" w:rsidRDefault="00000000">
      <w:r>
        <w:t>Ders: Nesne Yönelimli Programlama Geliştirme</w:t>
      </w:r>
      <w:r>
        <w:br/>
        <w:t>Proje Konusu: Hastane Rezervasyon Sistemi</w:t>
      </w:r>
      <w:r>
        <w:br/>
      </w:r>
      <w:r>
        <w:br/>
        <w:t>Grup Üyeleri:</w:t>
      </w:r>
      <w:r>
        <w:br/>
        <w:t>İsim: Davronbek Abdurazzokov</w:t>
      </w:r>
      <w:r>
        <w:br/>
        <w:t>Öğrenci Numarası: 23181616403</w:t>
      </w:r>
      <w:r>
        <w:br/>
      </w:r>
      <w:r>
        <w:br/>
        <w:t>İsim: Murodjon Ostanakulov</w:t>
      </w:r>
      <w:r>
        <w:br/>
        <w:t>Öğrenci Numarası: 22181616409</w:t>
      </w:r>
      <w:r>
        <w:br/>
      </w:r>
    </w:p>
    <w:p w14:paraId="5C448277" w14:textId="77777777" w:rsidR="00917DD4" w:rsidRDefault="00000000">
      <w:r>
        <w:br w:type="page"/>
      </w:r>
    </w:p>
    <w:p w14:paraId="4B4DF19C" w14:textId="77777777" w:rsidR="00917DD4" w:rsidRDefault="00000000">
      <w:pPr>
        <w:pStyle w:val="Sarlavha1"/>
      </w:pPr>
      <w:r>
        <w:lastRenderedPageBreak/>
        <w:t>İçindekiler</w:t>
      </w:r>
    </w:p>
    <w:p w14:paraId="083ADA79" w14:textId="77777777" w:rsidR="00917DD4" w:rsidRDefault="00000000">
      <w:r>
        <w:t>1. Giriş</w:t>
      </w:r>
      <w:r>
        <w:br/>
        <w:t>2. Teknik Bölüm</w:t>
      </w:r>
      <w:r>
        <w:br/>
        <w:t xml:space="preserve">   2.1. Problemin Tanımı</w:t>
      </w:r>
      <w:r>
        <w:br/>
        <w:t xml:space="preserve">   2.2. Çözümde Kullanılan Sınıflar, Metotlar ve Mimari</w:t>
      </w:r>
      <w:r>
        <w:br/>
        <w:t>3. Sonuç ve Değerlendirme</w:t>
      </w:r>
      <w:r>
        <w:br/>
        <w:t>4. Ekler</w:t>
      </w:r>
      <w:r>
        <w:br/>
        <w:t>5. Kaynakça</w:t>
      </w:r>
      <w:r>
        <w:br/>
      </w:r>
    </w:p>
    <w:p w14:paraId="54DBFD8B" w14:textId="77777777" w:rsidR="00917DD4" w:rsidRDefault="00000000">
      <w:r>
        <w:br w:type="page"/>
      </w:r>
    </w:p>
    <w:p w14:paraId="169A9012" w14:textId="77777777" w:rsidR="00917DD4" w:rsidRDefault="00000000">
      <w:pPr>
        <w:pStyle w:val="Sarlavha1"/>
      </w:pPr>
      <w:r>
        <w:lastRenderedPageBreak/>
        <w:t>1. Giriş</w:t>
      </w:r>
    </w:p>
    <w:p w14:paraId="4295BC75" w14:textId="77777777" w:rsidR="00917DD4" w:rsidRDefault="00000000">
      <w:pPr>
        <w:pStyle w:val="Sarlavha2"/>
      </w:pPr>
      <w:r>
        <w:t>1.1 Proje Amacı</w:t>
      </w:r>
    </w:p>
    <w:p w14:paraId="056BBE02" w14:textId="77777777" w:rsidR="00917DD4" w:rsidRDefault="00000000">
      <w:r>
        <w:t>Bu projenin amacı, hastaların hastane hizmetlerinden hızlı, kolay ve etkili bir şekilde faydalanmalarını sağlayacak bir Hastane Rezervasyon Sistemi geliştirmektir. Sistem, hasta ve hastane personeli arasındaki iletişimi güçlendirerek sağlık hizmetlerinin verimliliğini artırmayı hedeflemektedir.</w:t>
      </w:r>
      <w:r>
        <w:br/>
      </w:r>
    </w:p>
    <w:p w14:paraId="1164FC9D" w14:textId="77777777" w:rsidR="00917DD4" w:rsidRDefault="00000000">
      <w:pPr>
        <w:pStyle w:val="Sarlavha2"/>
      </w:pPr>
      <w:r>
        <w:t>1.2 Proje Kapsamı</w:t>
      </w:r>
    </w:p>
    <w:p w14:paraId="6A3BDB1D" w14:textId="77777777" w:rsidR="00917DD4" w:rsidRDefault="00000000">
      <w:r>
        <w:t>Bu proje, hastaların ve sağlık hizmeti sağlayıcılarının randevu süreçlerini dijitalleştirerek, hastane yönetiminde etkin bir rezervasyon sistemi oluşturmayı hedeflemektedir. Proje kapsamında aşağıdaki işlevler gerçekleştirilmiştir:</w:t>
      </w:r>
      <w:r>
        <w:br/>
        <w:t>- Hasta ve doktorlar arasında randevu oluşturma, iptal etme ve görüntüleme.</w:t>
      </w:r>
      <w:r>
        <w:br/>
        <w:t>- Kullanıcı rolleri ve yetkilendirme.</w:t>
      </w:r>
      <w:r>
        <w:br/>
        <w:t>- Doktor ve departman yönetimi.</w:t>
      </w:r>
      <w:r>
        <w:br/>
        <w:t>- Veri tabanı ve raporlama.</w:t>
      </w:r>
      <w:r>
        <w:br/>
        <w:t>- Kullanıcı dostu bir arayüz.</w:t>
      </w:r>
    </w:p>
    <w:p w14:paraId="1551DDB3" w14:textId="77777777" w:rsidR="00917DD4" w:rsidRDefault="00000000">
      <w:pPr>
        <w:pStyle w:val="Sarlavha2"/>
      </w:pPr>
      <w:r>
        <w:t>1.3 Kullanılan Teknolojiler</w:t>
      </w:r>
    </w:p>
    <w:p w14:paraId="00B2E0AA" w14:textId="77777777" w:rsidR="00917DD4" w:rsidRDefault="00000000">
      <w:r>
        <w:t>Bu proje kapsamında aşağıdaki teknolojiler kullanılmıştır:</w:t>
      </w:r>
      <w:r>
        <w:br/>
        <w:t>- Java (OOP)</w:t>
      </w:r>
      <w:r>
        <w:br/>
        <w:t>- JDK 21</w:t>
      </w:r>
      <w:r>
        <w:br/>
        <w:t>- Spring Boot ve Spring Framework</w:t>
      </w:r>
      <w:r>
        <w:br/>
        <w:t>- Swing</w:t>
      </w:r>
      <w:r>
        <w:br/>
        <w:t>- MS SQL</w:t>
      </w:r>
      <w:r>
        <w:br/>
        <w:t>- JDBC</w:t>
      </w:r>
      <w:r>
        <w:br/>
        <w:t>- Hibernate</w:t>
      </w:r>
      <w:r>
        <w:br/>
        <w:t>- Maven</w:t>
      </w:r>
    </w:p>
    <w:p w14:paraId="69619BEB" w14:textId="77777777" w:rsidR="00917DD4" w:rsidRDefault="00000000">
      <w:r>
        <w:br w:type="page"/>
      </w:r>
    </w:p>
    <w:p w14:paraId="60A76F1F" w14:textId="77777777" w:rsidR="00917DD4" w:rsidRDefault="00000000">
      <w:pPr>
        <w:pStyle w:val="Sarlavha1"/>
      </w:pPr>
      <w:r>
        <w:lastRenderedPageBreak/>
        <w:t>2. Teknik Bölüm</w:t>
      </w:r>
    </w:p>
    <w:p w14:paraId="125EDB05" w14:textId="77777777" w:rsidR="00917DD4" w:rsidRDefault="00000000">
      <w:pPr>
        <w:pStyle w:val="Sarlavha2"/>
      </w:pPr>
      <w:r>
        <w:t>2.1 Problemin Tanımı</w:t>
      </w:r>
    </w:p>
    <w:p w14:paraId="5C0511BA" w14:textId="77777777" w:rsidR="00917DD4" w:rsidRDefault="00000000">
      <w:r>
        <w:t>Geleneksel hastane rezervasyon sistemlerinde randevu alma süreçlerinde yaşanan sorunlar şunlardır:</w:t>
      </w:r>
      <w:r>
        <w:br/>
        <w:t>- Uzun bekleme süreleri.</w:t>
      </w:r>
      <w:r>
        <w:br/>
        <w:t>- Randevu çakışmaları ve yönetim sorunları.</w:t>
      </w:r>
      <w:r>
        <w:br/>
        <w:t>- Bilgiye erişim eksikliği.</w:t>
      </w:r>
    </w:p>
    <w:p w14:paraId="4985EE47" w14:textId="77777777" w:rsidR="00917DD4" w:rsidRDefault="00000000">
      <w:pPr>
        <w:pStyle w:val="Sarlavha2"/>
      </w:pPr>
      <w:r>
        <w:t>2.2 Çözümde Kullanılan Sınıflar, Metotlar ve Mimari</w:t>
      </w:r>
    </w:p>
    <w:p w14:paraId="3212EE3D" w14:textId="77777777" w:rsidR="00917DD4" w:rsidRDefault="00000000">
      <w:r>
        <w:t>Sistem, Katmanlı Mimari (Layered Architecture) kullanılarak geliştirilmiştir. Bu mimari şu katmanlardan oluşmaktadır:</w:t>
      </w:r>
      <w:r>
        <w:br/>
        <w:t>1. Entity Katmanı (Model): Veri tabanı tablolarını temsil eden sınıflar içerir.</w:t>
      </w:r>
      <w:r>
        <w:br/>
        <w:t>2. Veri Erişim Katmanı (DAL): Veri tabanı işlemlerini gerçekleştirir.</w:t>
      </w:r>
      <w:r>
        <w:br/>
        <w:t>3. İş Mantığı Katmanı (Business Layer): İş kurallarını ve uygulama mantığını içerir.</w:t>
      </w:r>
      <w:r>
        <w:br/>
        <w:t>4. Sunum Katmanı (Presentation Layer): Kullanıcı arayüzünü sağlar.</w:t>
      </w:r>
    </w:p>
    <w:p w14:paraId="1B4A68D6" w14:textId="77777777" w:rsidR="00917DD4" w:rsidRDefault="00000000">
      <w:r>
        <w:br w:type="page"/>
      </w:r>
    </w:p>
    <w:p w14:paraId="10A4A8F2" w14:textId="77777777" w:rsidR="00917DD4" w:rsidRDefault="00000000">
      <w:pPr>
        <w:pStyle w:val="Sarlavha1"/>
      </w:pPr>
      <w:r>
        <w:lastRenderedPageBreak/>
        <w:t>3. Sonuç ve Değerlendirme</w:t>
      </w:r>
    </w:p>
    <w:p w14:paraId="17F1FF2B" w14:textId="77777777" w:rsidR="00917DD4" w:rsidRDefault="00000000">
      <w:r>
        <w:t>Projemiz, hastane rezervasyon sürecinde kullanıcı dostu bir çözüm sunarak hasta ve doktorların zaman kaybını en aza indirmeyi başarmıştır. Nesne Yönelimli Programlama prensiplerini (Kapsülleme, Kalıtım, Polimorfizm ve Soyutlama) etkin bir şekilde kullandık. Karşılaşılan zorluklar arasında veri doğrulama, kullanıcı rolleri arasındaki ayrımlar ve randevu çakışmalarını önleme yer aldı. Bu zorluklar için geliştirdiğimiz çözümler başarılı bir şekilde uygulandı.</w:t>
      </w:r>
    </w:p>
    <w:p w14:paraId="39D6D163" w14:textId="77777777" w:rsidR="00917DD4" w:rsidRDefault="00000000">
      <w:r>
        <w:br w:type="page"/>
      </w:r>
    </w:p>
    <w:p w14:paraId="012BA8B9" w14:textId="77777777" w:rsidR="00917DD4" w:rsidRDefault="00000000">
      <w:pPr>
        <w:pStyle w:val="Sarlavha1"/>
      </w:pPr>
      <w:r>
        <w:lastRenderedPageBreak/>
        <w:t>4. Ekler</w:t>
      </w:r>
    </w:p>
    <w:p w14:paraId="4FCC76D8" w14:textId="6913F1DE" w:rsidR="00BE2BEC" w:rsidRDefault="00000000" w:rsidP="00BE2BEC">
      <w:r>
        <w:t xml:space="preserve">Bu bölümde, projenin kod parçaları, UML diyagramları ve test sonuçları gibi </w:t>
      </w:r>
      <w:proofErr w:type="spellStart"/>
      <w:r>
        <w:t>destekleyici</w:t>
      </w:r>
      <w:proofErr w:type="spellEnd"/>
      <w:r>
        <w:t xml:space="preserve"> </w:t>
      </w:r>
      <w:proofErr w:type="spellStart"/>
      <w:r>
        <w:t>materyaller</w:t>
      </w:r>
      <w:proofErr w:type="spellEnd"/>
      <w:r>
        <w:t xml:space="preserve"> </w:t>
      </w:r>
      <w:proofErr w:type="spellStart"/>
      <w:r>
        <w:t>yer</w:t>
      </w:r>
      <w:proofErr w:type="spellEnd"/>
      <w:r>
        <w:t xml:space="preserve"> </w:t>
      </w:r>
      <w:proofErr w:type="spellStart"/>
      <w:r>
        <w:t>alır</w:t>
      </w:r>
      <w:proofErr w:type="spellEnd"/>
      <w:r>
        <w:t>.</w:t>
      </w:r>
    </w:p>
    <w:p w14:paraId="7544853B" w14:textId="62D93583" w:rsidR="00917DD4" w:rsidRDefault="00BE2BEC">
      <w:r>
        <w:rPr>
          <w:noProof/>
        </w:rPr>
        <w:drawing>
          <wp:inline distT="0" distB="0" distL="0" distR="0" wp14:anchorId="41E6C4F9" wp14:editId="76F2F772">
            <wp:extent cx="4876800" cy="7200900"/>
            <wp:effectExtent l="0" t="0" r="0" b="0"/>
            <wp:docPr id="297362951" name="Rasm 1" descr="Rasm bundan iborat matn, skrinshot, hujjat, chiziq&#10;&#10;Tavsif avtomatik tarzda yaratil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2951" name="Rasm 1" descr="Rasm bundan iborat matn, skrinshot, hujjat, chiziq&#10;&#10;Tavsif avtomatik tarzda yaratilgan"/>
                    <pic:cNvPicPr/>
                  </pic:nvPicPr>
                  <pic:blipFill>
                    <a:blip r:embed="rId6"/>
                    <a:stretch>
                      <a:fillRect/>
                    </a:stretch>
                  </pic:blipFill>
                  <pic:spPr>
                    <a:xfrm>
                      <a:off x="0" y="0"/>
                      <a:ext cx="4876800" cy="7200900"/>
                    </a:xfrm>
                    <a:prstGeom prst="rect">
                      <a:avLst/>
                    </a:prstGeom>
                  </pic:spPr>
                </pic:pic>
              </a:graphicData>
            </a:graphic>
          </wp:inline>
        </w:drawing>
      </w:r>
      <w:r w:rsidR="00000000" w:rsidRPr="00BE2BEC">
        <w:br w:type="page"/>
      </w:r>
    </w:p>
    <w:p w14:paraId="60B8175C" w14:textId="77777777" w:rsidR="00917DD4" w:rsidRDefault="00000000">
      <w:pPr>
        <w:pStyle w:val="Sarlavha1"/>
      </w:pPr>
      <w:r>
        <w:lastRenderedPageBreak/>
        <w:t>5. Kaynakça</w:t>
      </w:r>
    </w:p>
    <w:p w14:paraId="11651DBC" w14:textId="77777777" w:rsidR="00917DD4" w:rsidRDefault="00000000">
      <w:r>
        <w:t>[1] Java Programming Language Documentation, Oracle.</w:t>
      </w:r>
      <w:r>
        <w:br/>
        <w:t>[2] Hibernate ORM Documentation.</w:t>
      </w:r>
      <w:r>
        <w:br/>
        <w:t>[3] Spring Framework Official Documentation.</w:t>
      </w:r>
      <w:r>
        <w:br/>
        <w:t>[4] IEEE Citation Guidelines.</w:t>
      </w:r>
    </w:p>
    <w:sectPr w:rsidR="00917D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Raqamliroyxa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Raqamliroyxa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Korsatkichliroyxa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Korsatkichliroyxa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Raqamliroyxa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Korsatkichliroyxat"/>
      <w:lvlText w:val=""/>
      <w:lvlJc w:val="left"/>
      <w:pPr>
        <w:tabs>
          <w:tab w:val="num" w:pos="360"/>
        </w:tabs>
        <w:ind w:left="360" w:hanging="360"/>
      </w:pPr>
      <w:rPr>
        <w:rFonts w:ascii="Symbol" w:hAnsi="Symbol" w:hint="default"/>
      </w:rPr>
    </w:lvl>
  </w:abstractNum>
  <w:num w:numId="1" w16cid:durableId="277873878">
    <w:abstractNumId w:val="8"/>
  </w:num>
  <w:num w:numId="2" w16cid:durableId="416824307">
    <w:abstractNumId w:val="6"/>
  </w:num>
  <w:num w:numId="3" w16cid:durableId="1338920194">
    <w:abstractNumId w:val="5"/>
  </w:num>
  <w:num w:numId="4" w16cid:durableId="432669172">
    <w:abstractNumId w:val="4"/>
  </w:num>
  <w:num w:numId="5" w16cid:durableId="850337544">
    <w:abstractNumId w:val="7"/>
  </w:num>
  <w:num w:numId="6" w16cid:durableId="1396466886">
    <w:abstractNumId w:val="3"/>
  </w:num>
  <w:num w:numId="7" w16cid:durableId="391925823">
    <w:abstractNumId w:val="2"/>
  </w:num>
  <w:num w:numId="8" w16cid:durableId="270288108">
    <w:abstractNumId w:val="1"/>
  </w:num>
  <w:num w:numId="9" w16cid:durableId="142095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530"/>
    <w:rsid w:val="0015074B"/>
    <w:rsid w:val="0029639D"/>
    <w:rsid w:val="00326F90"/>
    <w:rsid w:val="00917DD4"/>
    <w:rsid w:val="00AA1D8D"/>
    <w:rsid w:val="00B47730"/>
    <w:rsid w:val="00BE2BE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372026"/>
  <w14:defaultImageDpi w14:val="300"/>
  <w15:docId w15:val="{4A9189BA-93C4-421A-88BE-4F825B10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Oddiy">
    <w:name w:val="Normal"/>
    <w:qFormat/>
    <w:rsid w:val="00FC693F"/>
  </w:style>
  <w:style w:type="paragraph" w:styleId="Sarlavha1">
    <w:name w:val="heading 1"/>
    <w:basedOn w:val="Oddiy"/>
    <w:next w:val="Oddiy"/>
    <w:link w:val="Sarlavha1Belgi"/>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Sarlavha2">
    <w:name w:val="heading 2"/>
    <w:basedOn w:val="Oddiy"/>
    <w:next w:val="Oddiy"/>
    <w:link w:val="Sarlavha2Belgi"/>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Sarlavha3">
    <w:name w:val="heading 3"/>
    <w:basedOn w:val="Oddiy"/>
    <w:next w:val="Oddiy"/>
    <w:link w:val="Sarlavha3Belgi"/>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Sarlavha4">
    <w:name w:val="heading 4"/>
    <w:basedOn w:val="Oddiy"/>
    <w:next w:val="Oddiy"/>
    <w:link w:val="Sarlavha4Belgi"/>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Sarlavha5">
    <w:name w:val="heading 5"/>
    <w:basedOn w:val="Oddiy"/>
    <w:next w:val="Oddiy"/>
    <w:link w:val="Sarlavha5Belgi"/>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Sarlavha6">
    <w:name w:val="heading 6"/>
    <w:basedOn w:val="Oddiy"/>
    <w:next w:val="Oddiy"/>
    <w:link w:val="Sarlavha6Belgi"/>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Sarlavha7">
    <w:name w:val="heading 7"/>
    <w:basedOn w:val="Oddiy"/>
    <w:next w:val="Oddiy"/>
    <w:link w:val="Sarlavha7Belgi"/>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Sarlavha8">
    <w:name w:val="heading 8"/>
    <w:basedOn w:val="Oddiy"/>
    <w:next w:val="Oddiy"/>
    <w:link w:val="Sarlavha8Belgi"/>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Sarlavha9">
    <w:name w:val="heading 9"/>
    <w:basedOn w:val="Oddiy"/>
    <w:next w:val="Oddiy"/>
    <w:link w:val="Sarlavha9Belgi"/>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Xatboshiningasosiyshrifti">
    <w:name w:val="Default Paragraph Font"/>
    <w:uiPriority w:val="1"/>
    <w:semiHidden/>
    <w:unhideWhenUsed/>
  </w:style>
  <w:style w:type="table" w:default="1" w:styleId="Oddiyjadval">
    <w:name w:val="Normal Table"/>
    <w:uiPriority w:val="99"/>
    <w:semiHidden/>
    <w:unhideWhenUsed/>
    <w:tblPr>
      <w:tblInd w:w="0" w:type="dxa"/>
      <w:tblCellMar>
        <w:top w:w="0" w:type="dxa"/>
        <w:left w:w="108" w:type="dxa"/>
        <w:bottom w:w="0" w:type="dxa"/>
        <w:right w:w="108" w:type="dxa"/>
      </w:tblCellMar>
    </w:tblPr>
  </w:style>
  <w:style w:type="numbering" w:default="1" w:styleId="Royxatsiz">
    <w:name w:val="No List"/>
    <w:uiPriority w:val="99"/>
    <w:semiHidden/>
    <w:unhideWhenUsed/>
  </w:style>
  <w:style w:type="paragraph" w:styleId="Yuqorikolontitul">
    <w:name w:val="header"/>
    <w:basedOn w:val="Oddiy"/>
    <w:link w:val="YuqorikolontitulBelgi"/>
    <w:uiPriority w:val="99"/>
    <w:unhideWhenUsed/>
    <w:rsid w:val="00E618BF"/>
    <w:pPr>
      <w:tabs>
        <w:tab w:val="center" w:pos="4680"/>
        <w:tab w:val="right" w:pos="9360"/>
      </w:tabs>
      <w:spacing w:after="0" w:line="240" w:lineRule="auto"/>
    </w:pPr>
  </w:style>
  <w:style w:type="character" w:customStyle="1" w:styleId="YuqorikolontitulBelgi">
    <w:name w:val="Yuqori kolontitul Belgi"/>
    <w:basedOn w:val="Xatboshiningasosiyshrifti"/>
    <w:link w:val="Yuqorikolontitul"/>
    <w:uiPriority w:val="99"/>
    <w:rsid w:val="00E618BF"/>
  </w:style>
  <w:style w:type="paragraph" w:styleId="Pastkikolontitul">
    <w:name w:val="footer"/>
    <w:basedOn w:val="Oddiy"/>
    <w:link w:val="PastkikolontitulBelgi"/>
    <w:uiPriority w:val="99"/>
    <w:unhideWhenUsed/>
    <w:rsid w:val="00E618BF"/>
    <w:pPr>
      <w:tabs>
        <w:tab w:val="center" w:pos="4680"/>
        <w:tab w:val="right" w:pos="9360"/>
      </w:tabs>
      <w:spacing w:after="0" w:line="240" w:lineRule="auto"/>
    </w:pPr>
  </w:style>
  <w:style w:type="character" w:customStyle="1" w:styleId="PastkikolontitulBelgi">
    <w:name w:val="Pastki kolontitul Belgi"/>
    <w:basedOn w:val="Xatboshiningasosiyshrifti"/>
    <w:link w:val="Pastkikolontitul"/>
    <w:uiPriority w:val="99"/>
    <w:rsid w:val="00E618BF"/>
  </w:style>
  <w:style w:type="paragraph" w:styleId="Oraliqsiz">
    <w:name w:val="No Spacing"/>
    <w:uiPriority w:val="1"/>
    <w:qFormat/>
    <w:rsid w:val="00FC693F"/>
    <w:pPr>
      <w:spacing w:after="0" w:line="240" w:lineRule="auto"/>
    </w:pPr>
  </w:style>
  <w:style w:type="character" w:customStyle="1" w:styleId="Sarlavha1Belgi">
    <w:name w:val="Sarlavha 1 Belgi"/>
    <w:basedOn w:val="Xatboshiningasosiyshrifti"/>
    <w:link w:val="Sarlavha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Sarlavha2Belgi">
    <w:name w:val="Sarlavha 2 Belgi"/>
    <w:basedOn w:val="Xatboshiningasosiyshrifti"/>
    <w:link w:val="Sarlavha2"/>
    <w:uiPriority w:val="9"/>
    <w:rsid w:val="00FC693F"/>
    <w:rPr>
      <w:rFonts w:asciiTheme="majorHAnsi" w:eastAsiaTheme="majorEastAsia" w:hAnsiTheme="majorHAnsi" w:cstheme="majorBidi"/>
      <w:b/>
      <w:bCs/>
      <w:color w:val="4F81BD" w:themeColor="accent1"/>
      <w:sz w:val="26"/>
      <w:szCs w:val="26"/>
    </w:rPr>
  </w:style>
  <w:style w:type="character" w:customStyle="1" w:styleId="Sarlavha3Belgi">
    <w:name w:val="Sarlavha 3 Belgi"/>
    <w:basedOn w:val="Xatboshiningasosiyshrifti"/>
    <w:link w:val="Sarlavha3"/>
    <w:uiPriority w:val="9"/>
    <w:rsid w:val="00FC693F"/>
    <w:rPr>
      <w:rFonts w:asciiTheme="majorHAnsi" w:eastAsiaTheme="majorEastAsia" w:hAnsiTheme="majorHAnsi" w:cstheme="majorBidi"/>
      <w:b/>
      <w:bCs/>
      <w:color w:val="4F81BD" w:themeColor="accent1"/>
    </w:rPr>
  </w:style>
  <w:style w:type="paragraph" w:styleId="Nom">
    <w:name w:val="Title"/>
    <w:basedOn w:val="Oddiy"/>
    <w:next w:val="Oddiy"/>
    <w:link w:val="NomBelgi"/>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omBelgi">
    <w:name w:val="Nom Belgi"/>
    <w:basedOn w:val="Xatboshiningasosiyshrifti"/>
    <w:link w:val="Nom"/>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agsarlavha">
    <w:name w:val="Subtitle"/>
    <w:basedOn w:val="Oddiy"/>
    <w:next w:val="Oddiy"/>
    <w:link w:val="TagsarlavhaBelgi"/>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agsarlavhaBelgi">
    <w:name w:val="Tagsarlavha Belgi"/>
    <w:basedOn w:val="Xatboshiningasosiyshrifti"/>
    <w:link w:val="Tagsarlavha"/>
    <w:uiPriority w:val="11"/>
    <w:rsid w:val="00FC693F"/>
    <w:rPr>
      <w:rFonts w:asciiTheme="majorHAnsi" w:eastAsiaTheme="majorEastAsia" w:hAnsiTheme="majorHAnsi" w:cstheme="majorBidi"/>
      <w:i/>
      <w:iCs/>
      <w:color w:val="4F81BD" w:themeColor="accent1"/>
      <w:spacing w:val="15"/>
      <w:sz w:val="24"/>
      <w:szCs w:val="24"/>
    </w:rPr>
  </w:style>
  <w:style w:type="paragraph" w:styleId="Royxatsatrboshi">
    <w:name w:val="List Paragraph"/>
    <w:basedOn w:val="Oddiy"/>
    <w:uiPriority w:val="34"/>
    <w:qFormat/>
    <w:rsid w:val="00FC693F"/>
    <w:pPr>
      <w:ind w:left="720"/>
      <w:contextualSpacing/>
    </w:pPr>
  </w:style>
  <w:style w:type="paragraph" w:styleId="Asosiymatn">
    <w:name w:val="Body Text"/>
    <w:basedOn w:val="Oddiy"/>
    <w:link w:val="AsosiymatnBelgi"/>
    <w:uiPriority w:val="99"/>
    <w:unhideWhenUsed/>
    <w:rsid w:val="00AA1D8D"/>
    <w:pPr>
      <w:spacing w:after="120"/>
    </w:pPr>
  </w:style>
  <w:style w:type="character" w:customStyle="1" w:styleId="AsosiymatnBelgi">
    <w:name w:val="Asosiy matn Belgi"/>
    <w:basedOn w:val="Xatboshiningasosiyshrifti"/>
    <w:link w:val="Asosiymatn"/>
    <w:uiPriority w:val="99"/>
    <w:rsid w:val="00AA1D8D"/>
  </w:style>
  <w:style w:type="paragraph" w:styleId="Asosiymatn2">
    <w:name w:val="Body Text 2"/>
    <w:basedOn w:val="Oddiy"/>
    <w:link w:val="Asosiymatn2Belgi"/>
    <w:uiPriority w:val="99"/>
    <w:unhideWhenUsed/>
    <w:rsid w:val="00AA1D8D"/>
    <w:pPr>
      <w:spacing w:after="120" w:line="480" w:lineRule="auto"/>
    </w:pPr>
  </w:style>
  <w:style w:type="character" w:customStyle="1" w:styleId="Asosiymatn2Belgi">
    <w:name w:val="Asosiy matn 2 Belgi"/>
    <w:basedOn w:val="Xatboshiningasosiyshrifti"/>
    <w:link w:val="Asosiymatn2"/>
    <w:uiPriority w:val="99"/>
    <w:rsid w:val="00AA1D8D"/>
  </w:style>
  <w:style w:type="paragraph" w:styleId="Asosiymatn3">
    <w:name w:val="Body Text 3"/>
    <w:basedOn w:val="Oddiy"/>
    <w:link w:val="Asosiymatn3Belgi"/>
    <w:uiPriority w:val="99"/>
    <w:unhideWhenUsed/>
    <w:rsid w:val="00AA1D8D"/>
    <w:pPr>
      <w:spacing w:after="120"/>
    </w:pPr>
    <w:rPr>
      <w:sz w:val="16"/>
      <w:szCs w:val="16"/>
    </w:rPr>
  </w:style>
  <w:style w:type="character" w:customStyle="1" w:styleId="Asosiymatn3Belgi">
    <w:name w:val="Asosiy matn 3 Belgi"/>
    <w:basedOn w:val="Xatboshiningasosiyshrifti"/>
    <w:link w:val="Asosiymatn3"/>
    <w:uiPriority w:val="99"/>
    <w:rsid w:val="00AA1D8D"/>
    <w:rPr>
      <w:sz w:val="16"/>
      <w:szCs w:val="16"/>
    </w:rPr>
  </w:style>
  <w:style w:type="paragraph" w:styleId="Royxat">
    <w:name w:val="List"/>
    <w:basedOn w:val="Oddiy"/>
    <w:uiPriority w:val="99"/>
    <w:unhideWhenUsed/>
    <w:rsid w:val="00AA1D8D"/>
    <w:pPr>
      <w:ind w:left="360" w:hanging="360"/>
      <w:contextualSpacing/>
    </w:pPr>
  </w:style>
  <w:style w:type="paragraph" w:styleId="Royxat2">
    <w:name w:val="List 2"/>
    <w:basedOn w:val="Oddiy"/>
    <w:uiPriority w:val="99"/>
    <w:unhideWhenUsed/>
    <w:rsid w:val="00326F90"/>
    <w:pPr>
      <w:ind w:left="720" w:hanging="360"/>
      <w:contextualSpacing/>
    </w:pPr>
  </w:style>
  <w:style w:type="paragraph" w:styleId="Royxat3">
    <w:name w:val="List 3"/>
    <w:basedOn w:val="Oddiy"/>
    <w:uiPriority w:val="99"/>
    <w:unhideWhenUsed/>
    <w:rsid w:val="00326F90"/>
    <w:pPr>
      <w:ind w:left="1080" w:hanging="360"/>
      <w:contextualSpacing/>
    </w:pPr>
  </w:style>
  <w:style w:type="paragraph" w:styleId="Korsatkichliroyxat">
    <w:name w:val="List Bullet"/>
    <w:basedOn w:val="Oddiy"/>
    <w:uiPriority w:val="99"/>
    <w:unhideWhenUsed/>
    <w:rsid w:val="00326F90"/>
    <w:pPr>
      <w:numPr>
        <w:numId w:val="1"/>
      </w:numPr>
      <w:contextualSpacing/>
    </w:pPr>
  </w:style>
  <w:style w:type="paragraph" w:styleId="Korsatkichliroyxat2">
    <w:name w:val="List Bullet 2"/>
    <w:basedOn w:val="Oddiy"/>
    <w:uiPriority w:val="99"/>
    <w:unhideWhenUsed/>
    <w:rsid w:val="00326F90"/>
    <w:pPr>
      <w:numPr>
        <w:numId w:val="2"/>
      </w:numPr>
      <w:contextualSpacing/>
    </w:pPr>
  </w:style>
  <w:style w:type="paragraph" w:styleId="Korsatkichliroyxat3">
    <w:name w:val="List Bullet 3"/>
    <w:basedOn w:val="Oddiy"/>
    <w:uiPriority w:val="99"/>
    <w:unhideWhenUsed/>
    <w:rsid w:val="00326F90"/>
    <w:pPr>
      <w:numPr>
        <w:numId w:val="3"/>
      </w:numPr>
      <w:contextualSpacing/>
    </w:pPr>
  </w:style>
  <w:style w:type="paragraph" w:styleId="Raqamliroyxat">
    <w:name w:val="List Number"/>
    <w:basedOn w:val="Oddiy"/>
    <w:uiPriority w:val="99"/>
    <w:unhideWhenUsed/>
    <w:rsid w:val="00326F90"/>
    <w:pPr>
      <w:numPr>
        <w:numId w:val="5"/>
      </w:numPr>
      <w:contextualSpacing/>
    </w:pPr>
  </w:style>
  <w:style w:type="paragraph" w:styleId="Raqamliroyxat2">
    <w:name w:val="List Number 2"/>
    <w:basedOn w:val="Oddiy"/>
    <w:uiPriority w:val="99"/>
    <w:unhideWhenUsed/>
    <w:rsid w:val="0029639D"/>
    <w:pPr>
      <w:numPr>
        <w:numId w:val="6"/>
      </w:numPr>
      <w:contextualSpacing/>
    </w:pPr>
  </w:style>
  <w:style w:type="paragraph" w:styleId="Raqamliroyxat3">
    <w:name w:val="List Number 3"/>
    <w:basedOn w:val="Oddiy"/>
    <w:uiPriority w:val="99"/>
    <w:unhideWhenUsed/>
    <w:rsid w:val="0029639D"/>
    <w:pPr>
      <w:numPr>
        <w:numId w:val="7"/>
      </w:numPr>
      <w:contextualSpacing/>
    </w:pPr>
  </w:style>
  <w:style w:type="paragraph" w:styleId="Royxatdavomiyligi">
    <w:name w:val="List Continue"/>
    <w:basedOn w:val="Oddiy"/>
    <w:uiPriority w:val="99"/>
    <w:unhideWhenUsed/>
    <w:rsid w:val="0029639D"/>
    <w:pPr>
      <w:spacing w:after="120"/>
      <w:ind w:left="360"/>
      <w:contextualSpacing/>
    </w:pPr>
  </w:style>
  <w:style w:type="paragraph" w:styleId="Royxatdavomiyligi2">
    <w:name w:val="List Continue 2"/>
    <w:basedOn w:val="Oddiy"/>
    <w:uiPriority w:val="99"/>
    <w:unhideWhenUsed/>
    <w:rsid w:val="0029639D"/>
    <w:pPr>
      <w:spacing w:after="120"/>
      <w:ind w:left="720"/>
      <w:contextualSpacing/>
    </w:pPr>
  </w:style>
  <w:style w:type="paragraph" w:styleId="Royxatdavomiyligi3">
    <w:name w:val="List Continue 3"/>
    <w:basedOn w:val="Oddiy"/>
    <w:uiPriority w:val="99"/>
    <w:unhideWhenUsed/>
    <w:rsid w:val="0029639D"/>
    <w:pPr>
      <w:spacing w:after="120"/>
      <w:ind w:left="1080"/>
      <w:contextualSpacing/>
    </w:pPr>
  </w:style>
  <w:style w:type="paragraph" w:styleId="Makrosmatni">
    <w:name w:val="macro"/>
    <w:link w:val="MakrosmatniBelgi"/>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smatniBelgi">
    <w:name w:val="Makros matni Belgi"/>
    <w:basedOn w:val="Xatboshiningasosiyshrifti"/>
    <w:link w:val="Makrosmatni"/>
    <w:uiPriority w:val="99"/>
    <w:rsid w:val="0029639D"/>
    <w:rPr>
      <w:rFonts w:ascii="Courier" w:hAnsi="Courier"/>
      <w:sz w:val="20"/>
      <w:szCs w:val="20"/>
    </w:rPr>
  </w:style>
  <w:style w:type="paragraph" w:styleId="Havola">
    <w:name w:val="Quote"/>
    <w:basedOn w:val="Oddiy"/>
    <w:next w:val="Oddiy"/>
    <w:link w:val="HavolaBelgi"/>
    <w:uiPriority w:val="29"/>
    <w:qFormat/>
    <w:rsid w:val="00FC693F"/>
    <w:rPr>
      <w:i/>
      <w:iCs/>
      <w:color w:val="000000" w:themeColor="text1"/>
    </w:rPr>
  </w:style>
  <w:style w:type="character" w:customStyle="1" w:styleId="HavolaBelgi">
    <w:name w:val="Havola Belgi"/>
    <w:basedOn w:val="Xatboshiningasosiyshrifti"/>
    <w:link w:val="Havola"/>
    <w:uiPriority w:val="29"/>
    <w:rsid w:val="00FC693F"/>
    <w:rPr>
      <w:i/>
      <w:iCs/>
      <w:color w:val="000000" w:themeColor="text1"/>
    </w:rPr>
  </w:style>
  <w:style w:type="character" w:customStyle="1" w:styleId="Sarlavha4Belgi">
    <w:name w:val="Sarlavha 4 Belgi"/>
    <w:basedOn w:val="Xatboshiningasosiyshrifti"/>
    <w:link w:val="Sarlavha4"/>
    <w:uiPriority w:val="9"/>
    <w:semiHidden/>
    <w:rsid w:val="00FC693F"/>
    <w:rPr>
      <w:rFonts w:asciiTheme="majorHAnsi" w:eastAsiaTheme="majorEastAsia" w:hAnsiTheme="majorHAnsi" w:cstheme="majorBidi"/>
      <w:b/>
      <w:bCs/>
      <w:i/>
      <w:iCs/>
      <w:color w:val="4F81BD" w:themeColor="accent1"/>
    </w:rPr>
  </w:style>
  <w:style w:type="character" w:customStyle="1" w:styleId="Sarlavha5Belgi">
    <w:name w:val="Sarlavha 5 Belgi"/>
    <w:basedOn w:val="Xatboshiningasosiyshrifti"/>
    <w:link w:val="Sarlavha5"/>
    <w:uiPriority w:val="9"/>
    <w:semiHidden/>
    <w:rsid w:val="00FC693F"/>
    <w:rPr>
      <w:rFonts w:asciiTheme="majorHAnsi" w:eastAsiaTheme="majorEastAsia" w:hAnsiTheme="majorHAnsi" w:cstheme="majorBidi"/>
      <w:color w:val="243F60" w:themeColor="accent1" w:themeShade="7F"/>
    </w:rPr>
  </w:style>
  <w:style w:type="character" w:customStyle="1" w:styleId="Sarlavha6Belgi">
    <w:name w:val="Sarlavha 6 Belgi"/>
    <w:basedOn w:val="Xatboshiningasosiyshrifti"/>
    <w:link w:val="Sarlavha6"/>
    <w:uiPriority w:val="9"/>
    <w:semiHidden/>
    <w:rsid w:val="00FC693F"/>
    <w:rPr>
      <w:rFonts w:asciiTheme="majorHAnsi" w:eastAsiaTheme="majorEastAsia" w:hAnsiTheme="majorHAnsi" w:cstheme="majorBidi"/>
      <w:i/>
      <w:iCs/>
      <w:color w:val="243F60" w:themeColor="accent1" w:themeShade="7F"/>
    </w:rPr>
  </w:style>
  <w:style w:type="character" w:customStyle="1" w:styleId="Sarlavha7Belgi">
    <w:name w:val="Sarlavha 7 Belgi"/>
    <w:basedOn w:val="Xatboshiningasosiyshrifti"/>
    <w:link w:val="Sarlavha7"/>
    <w:uiPriority w:val="9"/>
    <w:semiHidden/>
    <w:rsid w:val="00FC693F"/>
    <w:rPr>
      <w:rFonts w:asciiTheme="majorHAnsi" w:eastAsiaTheme="majorEastAsia" w:hAnsiTheme="majorHAnsi" w:cstheme="majorBidi"/>
      <w:i/>
      <w:iCs/>
      <w:color w:val="404040" w:themeColor="text1" w:themeTint="BF"/>
    </w:rPr>
  </w:style>
  <w:style w:type="character" w:customStyle="1" w:styleId="Sarlavha8Belgi">
    <w:name w:val="Sarlavha 8 Belgi"/>
    <w:basedOn w:val="Xatboshiningasosiyshrifti"/>
    <w:link w:val="Sarlavha8"/>
    <w:uiPriority w:val="9"/>
    <w:semiHidden/>
    <w:rsid w:val="00FC693F"/>
    <w:rPr>
      <w:rFonts w:asciiTheme="majorHAnsi" w:eastAsiaTheme="majorEastAsia" w:hAnsiTheme="majorHAnsi" w:cstheme="majorBidi"/>
      <w:color w:val="4F81BD" w:themeColor="accent1"/>
      <w:sz w:val="20"/>
      <w:szCs w:val="20"/>
    </w:rPr>
  </w:style>
  <w:style w:type="character" w:customStyle="1" w:styleId="Sarlavha9Belgi">
    <w:name w:val="Sarlavha 9 Belgi"/>
    <w:basedOn w:val="Xatboshiningasosiyshrifti"/>
    <w:link w:val="Sarlavha9"/>
    <w:uiPriority w:val="9"/>
    <w:semiHidden/>
    <w:rsid w:val="00FC693F"/>
    <w:rPr>
      <w:rFonts w:asciiTheme="majorHAnsi" w:eastAsiaTheme="majorEastAsia" w:hAnsiTheme="majorHAnsi" w:cstheme="majorBidi"/>
      <w:i/>
      <w:iCs/>
      <w:color w:val="404040" w:themeColor="text1" w:themeTint="BF"/>
      <w:sz w:val="20"/>
      <w:szCs w:val="20"/>
    </w:rPr>
  </w:style>
  <w:style w:type="paragraph" w:styleId="Sarlavha">
    <w:name w:val="caption"/>
    <w:basedOn w:val="Oddiy"/>
    <w:next w:val="Oddiy"/>
    <w:uiPriority w:val="35"/>
    <w:semiHidden/>
    <w:unhideWhenUsed/>
    <w:qFormat/>
    <w:rsid w:val="00FC693F"/>
    <w:pPr>
      <w:spacing w:line="240" w:lineRule="auto"/>
    </w:pPr>
    <w:rPr>
      <w:b/>
      <w:bCs/>
      <w:color w:val="4F81BD" w:themeColor="accent1"/>
      <w:sz w:val="18"/>
      <w:szCs w:val="18"/>
    </w:rPr>
  </w:style>
  <w:style w:type="character" w:styleId="Mustahkam">
    <w:name w:val="Strong"/>
    <w:basedOn w:val="Xatboshiningasosiyshrifti"/>
    <w:uiPriority w:val="22"/>
    <w:qFormat/>
    <w:rsid w:val="00FC693F"/>
    <w:rPr>
      <w:b/>
      <w:bCs/>
    </w:rPr>
  </w:style>
  <w:style w:type="character" w:styleId="Belgilash">
    <w:name w:val="Emphasis"/>
    <w:basedOn w:val="Xatboshiningasosiyshrifti"/>
    <w:uiPriority w:val="20"/>
    <w:qFormat/>
    <w:rsid w:val="00FC693F"/>
    <w:rPr>
      <w:i/>
      <w:iCs/>
    </w:rPr>
  </w:style>
  <w:style w:type="paragraph" w:styleId="Belgilanganmatnparchasi">
    <w:name w:val="Intense Quote"/>
    <w:basedOn w:val="Oddiy"/>
    <w:next w:val="Oddiy"/>
    <w:link w:val="BelgilanganmatnparchasiBelgi"/>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BelgilanganmatnparchasiBelgi">
    <w:name w:val="Belgilangan matn parchasi Belgi"/>
    <w:basedOn w:val="Xatboshiningasosiyshrifti"/>
    <w:link w:val="Belgilanganmatnparchasi"/>
    <w:uiPriority w:val="30"/>
    <w:rsid w:val="00FC693F"/>
    <w:rPr>
      <w:b/>
      <w:bCs/>
      <w:i/>
      <w:iCs/>
      <w:color w:val="4F81BD" w:themeColor="accent1"/>
    </w:rPr>
  </w:style>
  <w:style w:type="character" w:styleId="Kuchsizbelgilash">
    <w:name w:val="Subtle Emphasis"/>
    <w:basedOn w:val="Xatboshiningasosiyshrifti"/>
    <w:uiPriority w:val="19"/>
    <w:qFormat/>
    <w:rsid w:val="00FC693F"/>
    <w:rPr>
      <w:i/>
      <w:iCs/>
      <w:color w:val="808080" w:themeColor="text1" w:themeTint="7F"/>
    </w:rPr>
  </w:style>
  <w:style w:type="character" w:styleId="Kuchlibelgilash">
    <w:name w:val="Intense Emphasis"/>
    <w:basedOn w:val="Xatboshiningasosiyshrifti"/>
    <w:uiPriority w:val="21"/>
    <w:qFormat/>
    <w:rsid w:val="00FC693F"/>
    <w:rPr>
      <w:b/>
      <w:bCs/>
      <w:i/>
      <w:iCs/>
      <w:color w:val="4F81BD" w:themeColor="accent1"/>
    </w:rPr>
  </w:style>
  <w:style w:type="character" w:styleId="Kuchsizhavola">
    <w:name w:val="Subtle Reference"/>
    <w:basedOn w:val="Xatboshiningasosiyshrifti"/>
    <w:uiPriority w:val="31"/>
    <w:qFormat/>
    <w:rsid w:val="00FC693F"/>
    <w:rPr>
      <w:smallCaps/>
      <w:color w:val="C0504D" w:themeColor="accent2"/>
      <w:u w:val="single"/>
    </w:rPr>
  </w:style>
  <w:style w:type="character" w:styleId="Kuchlihavola">
    <w:name w:val="Intense Reference"/>
    <w:basedOn w:val="Xatboshiningasosiyshrifti"/>
    <w:uiPriority w:val="32"/>
    <w:qFormat/>
    <w:rsid w:val="00FC693F"/>
    <w:rPr>
      <w:b/>
      <w:bCs/>
      <w:smallCaps/>
      <w:color w:val="C0504D" w:themeColor="accent2"/>
      <w:spacing w:val="5"/>
      <w:u w:val="single"/>
    </w:rPr>
  </w:style>
  <w:style w:type="character" w:styleId="Kitobsarlavhasi">
    <w:name w:val="Book Title"/>
    <w:basedOn w:val="Xatboshiningasosiyshrifti"/>
    <w:uiPriority w:val="33"/>
    <w:qFormat/>
    <w:rsid w:val="00FC693F"/>
    <w:rPr>
      <w:b/>
      <w:bCs/>
      <w:smallCaps/>
      <w:spacing w:val="5"/>
    </w:rPr>
  </w:style>
  <w:style w:type="paragraph" w:styleId="Mundarijasarlavhasi">
    <w:name w:val="TOC Heading"/>
    <w:basedOn w:val="Sarlavha1"/>
    <w:next w:val="Oddiy"/>
    <w:uiPriority w:val="39"/>
    <w:semiHidden/>
    <w:unhideWhenUsed/>
    <w:qFormat/>
    <w:rsid w:val="00FC693F"/>
    <w:pPr>
      <w:outlineLvl w:val="9"/>
    </w:pPr>
  </w:style>
  <w:style w:type="table" w:styleId="Jadvaltori">
    <w:name w:val="Table Grid"/>
    <w:basedOn w:val="Oddiyjadv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chtoldirish">
    <w:name w:val="Light Shading"/>
    <w:basedOn w:val="Oddiyjadv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Yorqintoldirish-Urgu1">
    <w:name w:val="Light Shading Accent 1"/>
    <w:basedOn w:val="Oddiyjadv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Yorqintoldirish-Urgu2">
    <w:name w:val="Light Shading Accent 2"/>
    <w:basedOn w:val="Oddiyjadv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Yorqintoldirish-Urgu3">
    <w:name w:val="Light Shading Accent 3"/>
    <w:basedOn w:val="Oddiyjadv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Yorqintoldirish-Urgu4">
    <w:name w:val="Light Shading Accent 4"/>
    <w:basedOn w:val="Oddiyjadv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Yorqintoldirish-Urgu5">
    <w:name w:val="Light Shading Accent 5"/>
    <w:basedOn w:val="Oddiyjadv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Yorqintoldirish-Urgu6">
    <w:name w:val="Light Shading Accent 6"/>
    <w:basedOn w:val="Oddiyjadv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Yorqinroyxat">
    <w:name w:val="Light List"/>
    <w:basedOn w:val="Oddiyjadv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Yorqinroyxat-Urgu1">
    <w:name w:val="Light List Accent 1"/>
    <w:basedOn w:val="Oddiyjadv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Yorqinroyxat-Urgu2">
    <w:name w:val="Light List Accent 2"/>
    <w:basedOn w:val="Oddiyjadv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Yorqinroyxat-Urgu3">
    <w:name w:val="Light List Accent 3"/>
    <w:basedOn w:val="Oddiyjadv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Yorqinroyxat-Urgu4">
    <w:name w:val="Light List Accent 4"/>
    <w:basedOn w:val="Oddiyjadv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Yorqinroyxat-Urgu5">
    <w:name w:val="Light List Accent 5"/>
    <w:basedOn w:val="Oddiyjadv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Yorqinroyxat-Urgu6">
    <w:name w:val="Light List Accent 6"/>
    <w:basedOn w:val="Oddiyjadv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Yorqintor">
    <w:name w:val="Light Grid"/>
    <w:basedOn w:val="Oddiyjadv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Yorqintor-Urgu1">
    <w:name w:val="Light Grid Accent 1"/>
    <w:basedOn w:val="Oddiyjadv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Yorqintor-Urgu2">
    <w:name w:val="Light Grid Accent 2"/>
    <w:basedOn w:val="Oddiyjadv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Yorqintor-Urgu3">
    <w:name w:val="Light Grid Accent 3"/>
    <w:basedOn w:val="Oddiyjadv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Yorqintor-Urgu4">
    <w:name w:val="Light Grid Accent 4"/>
    <w:basedOn w:val="Oddiyjadv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Yotqintor-Urgu5">
    <w:name w:val="Light Grid Accent 5"/>
    <w:basedOn w:val="Oddiyjadv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Yorqintor-Urgu6">
    <w:name w:val="Light Grid Accent 6"/>
    <w:basedOn w:val="Oddiyjadv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charangbilantoldirish1">
    <w:name w:val="Medium Shading 1"/>
    <w:basedOn w:val="Oddiyjadv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chatoldirish1-Urgu1">
    <w:name w:val="Medium Shading 1 Accent 1"/>
    <w:basedOn w:val="Oddiyjadv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chatoldirish1-Urgu2">
    <w:name w:val="Medium Shading 1 Accent 2"/>
    <w:basedOn w:val="Oddiyjadv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toldirish1-Urgu3">
    <w:name w:val="Medium Shading 1 Accent 3"/>
    <w:basedOn w:val="Oddiyjadv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toldirish1-Urgu4">
    <w:name w:val="Medium Shading 1 Accent 4"/>
    <w:basedOn w:val="Oddiyjadv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toldirish1-Urgu5">
    <w:name w:val="Medium Shading 1 Accent 5"/>
    <w:basedOn w:val="Oddiyjadv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toldirish1-Urgu6">
    <w:name w:val="Medium Shading 1 Accent 6"/>
    <w:basedOn w:val="Oddiyjadv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charangbilantoldirish2">
    <w:name w:val="Medium Shading 2"/>
    <w:basedOn w:val="Oddiyjadv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chatoldirish2-Urgu1">
    <w:name w:val="Medium Shading 2 Accent 1"/>
    <w:basedOn w:val="Oddiyjadv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chatoldirish2-Urgu2">
    <w:name w:val="Medium Shading 2 Accent 2"/>
    <w:basedOn w:val="Oddiyjadv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toldirish2-Urgu3">
    <w:name w:val="Medium Shading 2 Accent 3"/>
    <w:basedOn w:val="Oddiyjadv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toldirish2-Urgu4">
    <w:name w:val="Medium Shading 2 Accent 4"/>
    <w:basedOn w:val="Oddiyjadv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toldirish2-Urgu5">
    <w:name w:val="Medium Shading 2 Accent 5"/>
    <w:basedOn w:val="Oddiyjadv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toldirish2-Urgu6">
    <w:name w:val="Medium Shading 2 Accent 6"/>
    <w:basedOn w:val="Oddiyjadv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charoyxat1">
    <w:name w:val="Medium List 1"/>
    <w:basedOn w:val="Oddiyjadv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royxat1-Urgu1">
    <w:name w:val="Medium List 1 Accent 1"/>
    <w:basedOn w:val="Oddiyjadv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royxat1-Urgu2">
    <w:name w:val="Medium List 1 Accent 2"/>
    <w:basedOn w:val="Oddiyjadv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royxat1-Urgu3">
    <w:name w:val="Medium List 1 Accent 3"/>
    <w:basedOn w:val="Oddiyjadv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royxat1-Urgu4">
    <w:name w:val="Medium List 1 Accent 4"/>
    <w:basedOn w:val="Oddiyjadv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royxat1-Urgu5">
    <w:name w:val="Medium List 1 Accent 5"/>
    <w:basedOn w:val="Oddiyjadv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royxat1-Urgu6">
    <w:name w:val="Medium List 1 Accent 6"/>
    <w:basedOn w:val="Oddiyjadv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charoyxat2">
    <w:name w:val="Medium List 2"/>
    <w:basedOn w:val="Oddiyjadv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royxat2-Urgu1">
    <w:name w:val="Medium List 2 Accent 1"/>
    <w:basedOn w:val="Oddiyjadv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royxat2-Urgu2">
    <w:name w:val="Medium List 2 Accent 2"/>
    <w:basedOn w:val="Oddiyjadv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royxat2-Urgu3">
    <w:name w:val="Medium List 2 Accent 3"/>
    <w:basedOn w:val="Oddiyjadv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royxat2-Urgu4">
    <w:name w:val="Medium List 2 Accent 4"/>
    <w:basedOn w:val="Oddiyjadv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royxat2-Urgu5">
    <w:name w:val="Medium List 2 Accent 5"/>
    <w:basedOn w:val="Oddiyjadv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royxat2-Urgu6">
    <w:name w:val="Medium List 2 Accent 6"/>
    <w:basedOn w:val="Oddiyjadv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chator1">
    <w:name w:val="Medium Grid 1"/>
    <w:basedOn w:val="Oddiyjadv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tor1-Urgu1">
    <w:name w:val="Medium Grid 1 Accent 1"/>
    <w:basedOn w:val="Oddiyjadv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tor1-Urgu2">
    <w:name w:val="Medium Grid 1 Accent 2"/>
    <w:basedOn w:val="Oddiyjadv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tor1-Urgu3">
    <w:name w:val="Medium Grid 1 Accent 3"/>
    <w:basedOn w:val="Oddiyjadv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tor1-Urgu4">
    <w:name w:val="Medium Grid 1 Accent 4"/>
    <w:basedOn w:val="Oddiyjadv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tor1-Urgu5">
    <w:name w:val="Medium Grid 1 Accent 5"/>
    <w:basedOn w:val="Oddiyjadv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tor1-Urgu6">
    <w:name w:val="Medium Grid 1 Accent 6"/>
    <w:basedOn w:val="Oddiyjadv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chator2">
    <w:name w:val="Medium Grid 2"/>
    <w:basedOn w:val="Oddiyjadv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tor2-Urgu1">
    <w:name w:val="Medium Grid 2 Accent 1"/>
    <w:basedOn w:val="Oddiyjadv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tor2-Urgu2">
    <w:name w:val="Medium Grid 2 Accent 2"/>
    <w:basedOn w:val="Oddiyjadv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tor2-Urgu3">
    <w:name w:val="Medium Grid 2 Accent 3"/>
    <w:basedOn w:val="Oddiyjadv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tor2-Urgu4">
    <w:name w:val="Medium Grid 2 Accent 4"/>
    <w:basedOn w:val="Oddiyjadv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tor2-Urgu5">
    <w:name w:val="Medium Grid 2 Accent 5"/>
    <w:basedOn w:val="Oddiyjadv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tor2-Urgu6">
    <w:name w:val="Medium Grid 2 Accent 6"/>
    <w:basedOn w:val="Oddiyjadv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chator3">
    <w:name w:val="Medium Grid 3"/>
    <w:basedOn w:val="Oddiyjadv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tor3-Urgu1">
    <w:name w:val="Medium Grid 3 Accent 1"/>
    <w:basedOn w:val="Oddiyjadv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tor3-Urgu2">
    <w:name w:val="Medium Grid 3 Accent 2"/>
    <w:basedOn w:val="Oddiyjadv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tor3-Urgu3">
    <w:name w:val="Medium Grid 3 Accent 3"/>
    <w:basedOn w:val="Oddiyjadv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tor3-Urgu4">
    <w:name w:val="Medium Grid 3 Accent 4"/>
    <w:basedOn w:val="Oddiyjadv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tor3-Urgu5">
    <w:name w:val="Medium Grid 3 Accent 5"/>
    <w:basedOn w:val="Oddiyjadv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tor3-Urgu6">
    <w:name w:val="Medium Grid 3 Accent 6"/>
    <w:basedOn w:val="Oddiyjadv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oqroyxat">
    <w:name w:val="Dark List"/>
    <w:basedOn w:val="Oddiyjadv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oqroyxat-Urgu1">
    <w:name w:val="Dark List Accent 1"/>
    <w:basedOn w:val="Oddiyjadv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oqroyxat-Urgu2">
    <w:name w:val="Dark List Accent 2"/>
    <w:basedOn w:val="Oddiyjadv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Toqroyxat-Urgu3">
    <w:name w:val="Dark List Accent 3"/>
    <w:basedOn w:val="Oddiyjadv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Toqroyxat-Urgu4">
    <w:name w:val="Dark List Accent 4"/>
    <w:basedOn w:val="Oddiyjadv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Toqroyxat-Urgu5">
    <w:name w:val="Dark List Accent 5"/>
    <w:basedOn w:val="Oddiyjadv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Toqroyxat-Urgu6">
    <w:name w:val="Dark List Accent 6"/>
    <w:basedOn w:val="Oddiyjadv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urliranglarbilantoldirish">
    <w:name w:val="Colorful Shading"/>
    <w:basedOn w:val="Oddiyjadv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urliranglarbilantoldirish-Urgu1">
    <w:name w:val="Colorful Shading Accent 1"/>
    <w:basedOn w:val="Oddiyjadv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anglitoldirish-Urgu2">
    <w:name w:val="Colorful Shading Accent 2"/>
    <w:basedOn w:val="Oddiyjadv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anglitoldirish-Urgu3">
    <w:name w:val="Colorful Shading Accent 3"/>
    <w:basedOn w:val="Oddiyjadv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anglitoldirish-Urgu4">
    <w:name w:val="Colorful Shading Accent 4"/>
    <w:basedOn w:val="Oddiyjadv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anglitoldirish-Urgu5">
    <w:name w:val="Colorful Shading Accent 5"/>
    <w:basedOn w:val="Oddiyjadv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anglitoldirish-Urgu6">
    <w:name w:val="Colorful Shading Accent 6"/>
    <w:basedOn w:val="Oddiyjadv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angliroyxat">
    <w:name w:val="Colorful List"/>
    <w:basedOn w:val="Oddiyjadv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angliroyxat-Urgu1">
    <w:name w:val="Colorful List Accent 1"/>
    <w:basedOn w:val="Oddiyjadv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angliroyxat-Urgu2">
    <w:name w:val="Colorful List Accent 2"/>
    <w:basedOn w:val="Oddiyjadv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angliroyxat-Urgu3">
    <w:name w:val="Colorful List Accent 3"/>
    <w:basedOn w:val="Oddiyjadv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angliroyxat-Urgu4">
    <w:name w:val="Colorful List Accent 4"/>
    <w:basedOn w:val="Oddiyjadv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angliroyxat-Urgu5">
    <w:name w:val="Colorful List Accent 5"/>
    <w:basedOn w:val="Oddiyjadv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angliroyxat-Urgu6">
    <w:name w:val="Colorful List Accent 6"/>
    <w:basedOn w:val="Oddiyjadv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anglitor">
    <w:name w:val="Colorful Grid"/>
    <w:basedOn w:val="Oddiyjadv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anglitor-Urgu1">
    <w:name w:val="Colorful Grid Accent 1"/>
    <w:basedOn w:val="Oddiyjadv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anglitor-Urgu2">
    <w:name w:val="Colorful Grid Accent 2"/>
    <w:basedOn w:val="Oddiyjadv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anglitor-Urgu3">
    <w:name w:val="Colorful Grid Accent 3"/>
    <w:basedOn w:val="Oddiyjadv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anglitor-Urgu4">
    <w:name w:val="Colorful Grid Accent 4"/>
    <w:basedOn w:val="Oddiyjadv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anglitor-Urgu5">
    <w:name w:val="Colorful Grid Accent 5"/>
    <w:basedOn w:val="Oddiyjadv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anglitor-Urgu6">
    <w:name w:val="Colorful Grid Accent 6"/>
    <w:basedOn w:val="Oddiyjadv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Davronbek Abdurazzoqov</cp:lastModifiedBy>
  <cp:revision>2</cp:revision>
  <dcterms:created xsi:type="dcterms:W3CDTF">2013-12-23T23:15:00Z</dcterms:created>
  <dcterms:modified xsi:type="dcterms:W3CDTF">2024-12-20T11:33:00Z</dcterms:modified>
  <cp:category/>
</cp:coreProperties>
</file>